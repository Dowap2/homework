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프론트엔드 개발자 이력서 (템플릿)</w:t>
      </w:r>
    </w:p>
    <w:p>
      <w:pPr>
        <w:pStyle w:val="Heading1"/>
      </w:pPr>
      <w:r>
        <w:t>1. 기본 정보</w:t>
      </w:r>
    </w:p>
    <w:p>
      <w:r>
        <w:t xml:space="preserve">이름: </w:t>
        <w:br/>
        <w:t xml:space="preserve">주소: </w:t>
        <w:br/>
        <w:t xml:space="preserve">연락처: </w:t>
        <w:br/>
        <w:t xml:space="preserve">이메일: </w:t>
        <w:br/>
        <w:t xml:space="preserve">GitHub: </w:t>
        <w:br/>
        <w:t xml:space="preserve">포트폴리오 URL: </w:t>
      </w:r>
    </w:p>
    <w:p>
      <w:pPr>
        <w:pStyle w:val="Heading1"/>
      </w:pPr>
      <w:r>
        <w:t>2. 지원 분야 및 간단 소개</w:t>
      </w:r>
    </w:p>
    <w:p>
      <w:r>
        <w:t>프론트엔드 개발자 지원</w:t>
        <w:br/>
        <w:br/>
        <w:t>자기소개 (간단하게 본인의 강점과 관심 분야를 기술):</w:t>
        <w:br/>
      </w:r>
    </w:p>
    <w:p>
      <w:pPr>
        <w:pStyle w:val="Heading1"/>
      </w:pPr>
      <w:r>
        <w:t>3. 기술 스택</w:t>
      </w:r>
    </w:p>
    <w:p>
      <w:r>
        <w:t xml:space="preserve">- 프론트엔드: </w:t>
        <w:br/>
        <w:t xml:space="preserve">- 프레임워크/라이브러리: </w:t>
        <w:br/>
        <w:t xml:space="preserve">- 백엔드/기타 도구: </w:t>
        <w:br/>
        <w:t xml:space="preserve">- 협업 및 테스트 도구: </w:t>
        <w:br/>
        <w:t xml:space="preserve">- 기타 (웹 접근성, 반응형 등): </w:t>
      </w:r>
    </w:p>
    <w:p>
      <w:pPr>
        <w:pStyle w:val="Heading1"/>
      </w:pPr>
      <w:r>
        <w:t>4. 프로젝트 경험</w:t>
      </w:r>
    </w:p>
    <w:p>
      <w:r>
        <w:t xml:space="preserve">🟢 프로젝트명: </w:t>
        <w:br/>
        <w:t xml:space="preserve">기간: </w:t>
        <w:br/>
        <w:t xml:space="preserve">기술 스택: </w:t>
        <w:br/>
        <w:t xml:space="preserve">역할 및 기여도: </w:t>
        <w:br/>
        <w:t>- 주요 구현 기능:</w:t>
        <w:br/>
        <w:t>- 배운 점 및 개선 사항:</w:t>
        <w:br/>
      </w:r>
    </w:p>
    <w:p>
      <w:r>
        <w:t xml:space="preserve">🟣 프로젝트명: </w:t>
        <w:br/>
        <w:t xml:space="preserve">기간: </w:t>
        <w:br/>
        <w:t xml:space="preserve">기술 스택: </w:t>
        <w:br/>
        <w:t xml:space="preserve">역할 및 기여도: </w:t>
        <w:br/>
        <w:t>- 주요 구현 기능:</w:t>
        <w:br/>
        <w:t>- 배운 점 및 개선 사항:</w:t>
        <w:br/>
      </w:r>
    </w:p>
    <w:p>
      <w:pPr>
        <w:pStyle w:val="Heading1"/>
      </w:pPr>
      <w:r>
        <w:t>5. 학력</w:t>
      </w:r>
    </w:p>
    <w:p>
      <w:r>
        <w:t xml:space="preserve">학교명: </w:t>
        <w:br/>
        <w:t xml:space="preserve">학위: </w:t>
        <w:br/>
        <w:t xml:space="preserve">전공: </w:t>
        <w:br/>
        <w:t xml:space="preserve">졸업 연도: </w:t>
        <w:br/>
        <w:t xml:space="preserve">주요 과목 또는 활동: </w:t>
      </w:r>
    </w:p>
    <w:p>
      <w:pPr>
        <w:pStyle w:val="Heading1"/>
      </w:pPr>
      <w:r>
        <w:t>6. 자격증 및 교육 이수</w:t>
      </w:r>
    </w:p>
    <w:p>
      <w:r>
        <w:t xml:space="preserve">- 자격증명 (취득 연도): </w:t>
        <w:br/>
        <w:t xml:space="preserve">- 교육 수료 내역: </w:t>
      </w:r>
    </w:p>
    <w:p>
      <w:pPr>
        <w:pStyle w:val="Heading1"/>
      </w:pPr>
      <w:r>
        <w:t>7. 자기소개 (자유 기술)</w:t>
      </w:r>
    </w:p>
    <w:p>
      <w:r>
        <w:t>자신의 경험, 성향, 협업 스타일, 관심 기술, 성장 계획 등을 중심으로 기술하세요.</w:t>
        <w:br/>
        <w:br/>
        <w:t>예시: “저는 사용자 경험과 시각적 완성도를 중시하는 프론트엔드 개발자입니다. UI 컴포넌트 설계와 코드 품질 개선에 관심이 많고, 다양한 프로젝트 경험을 통해….”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맑은 고딕" w:hAnsi="맑은 고딕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