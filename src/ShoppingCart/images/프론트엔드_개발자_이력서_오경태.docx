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프론트엔드 개발자 이력서</w:t>
      </w:r>
    </w:p>
    <w:p>
      <w:pPr>
        <w:pStyle w:val="Heading1"/>
      </w:pPr>
      <w:r>
        <w:t>이름</w:t>
      </w:r>
    </w:p>
    <w:p>
      <w:r>
        <w:t>오경태 (Kyungtae Oh)</w:t>
        <w:br/>
        <w:t>📍 서울특별시</w:t>
        <w:br/>
        <w:t>📞 010-1234-5678</w:t>
        <w:br/>
        <w:t>📧 kyungtae.dev@gmail.com</w:t>
        <w:br/>
        <w:t>💼 GitHub: github.com/kyungtae-dev</w:t>
        <w:br/>
        <w:t>🌐 Portfolio: kyungtae.dev</w:t>
      </w:r>
    </w:p>
    <w:p>
      <w:pPr>
        <w:pStyle w:val="Heading1"/>
      </w:pPr>
      <w:r>
        <w:t>지원분야</w:t>
      </w:r>
    </w:p>
    <w:p>
      <w:r>
        <w:t>프론트엔드 개발자 (Frontend Developer)</w:t>
        <w:br/>
        <w:t>React, JavaScript, TypeScript 기반 웹 애플리케이션 개발</w:t>
      </w:r>
    </w:p>
    <w:p>
      <w:pPr>
        <w:pStyle w:val="Heading1"/>
      </w:pPr>
      <w:r>
        <w:t>기술 스택</w:t>
      </w:r>
    </w:p>
    <w:p>
      <w:r>
        <w:t>- Frontend: HTML5, CSS3, JavaScript (ES6+), TypeScript</w:t>
        <w:br/>
        <w:t>- Framework/Library: React, Next.js, Redux, React Query, Tailwind CSS, Styled-components</w:t>
        <w:br/>
        <w:t>- Tools: Git, Figma, Webpack, Vite, VS Code, Postman</w:t>
        <w:br/>
        <w:t>- Communication: Jira, Slack, Notion</w:t>
        <w:br/>
        <w:t>- Testing: React Testing Library, Jest</w:t>
        <w:br/>
        <w:t>- 기타: 반응형 UI, 웹 접근성(WA), Lighthouse 진단</w:t>
      </w:r>
    </w:p>
    <w:p>
      <w:pPr>
        <w:pStyle w:val="Heading1"/>
      </w:pPr>
      <w:r>
        <w:t>프로젝트 경험</w:t>
      </w:r>
    </w:p>
    <w:p>
      <w:r>
        <w:t>🟢 ZALA (AI 영상 편집 추천 프로그램)</w:t>
        <w:br/>
        <w:t>기간: 2024.01 – 2024.12</w:t>
        <w:br/>
        <w:t>기술스택: Electron, React, D3.js, Axios</w:t>
        <w:br/>
        <w:t>역할: 프론트엔드 개발, 사용자 인터뷰, 기능 설계</w:t>
        <w:br/>
        <w:t>- 게임 장면과 시청자 반응 데이터를 기반으로 하이라이트 편집 구간 추천</w:t>
        <w:br/>
        <w:t>- D3.js로 시각화된 타임라인 구현</w:t>
        <w:br/>
        <w:t>- Electron 기반 로컬 앱 UI 구성 및 반응형 대응</w:t>
      </w:r>
    </w:p>
    <w:p>
      <w:r>
        <w:t>🟣 EZCLIP (AI 기반 영상 클립 업로드 플랫폼)</w:t>
        <w:br/>
        <w:t>기간: 2023.09 – 2023.12</w:t>
        <w:br/>
        <w:t>기술스택: React, Styled-components, Axios</w:t>
        <w:br/>
        <w:t>역할: 카테고리 페이지, 영상 상세페이지 구현</w:t>
        <w:br/>
        <w:t>- 해외 스트리머의 자동 하이라이트 영상 업로드 기능 제공</w:t>
        <w:br/>
        <w:t>- Skeleton UI 및 Lazy Loading으로 사용자 경험 개선</w:t>
      </w:r>
    </w:p>
    <w:p>
      <w:r>
        <w:t>🔵 Sendbird Desk 개편 프로젝트</w:t>
        <w:br/>
        <w:t>기간: 2023.06 – 2023.08</w:t>
        <w:br/>
        <w:t>기술스택: React</w:t>
        <w:br/>
        <w:t>역할: UI 구성요소 리팩토링, 접근성 테스트</w:t>
        <w:br/>
        <w:t>- 기존 비표준 HTML 구조 개선</w:t>
        <w:br/>
        <w:t>- 키보드 내비게이션, 스크린리더 대응 구조 설계</w:t>
      </w:r>
    </w:p>
    <w:p>
      <w:pPr>
        <w:pStyle w:val="Heading1"/>
      </w:pPr>
      <w:r>
        <w:t>학력</w:t>
      </w:r>
    </w:p>
    <w:p>
      <w:r>
        <w:t>한성대학교 컴퓨터공학과 졸업 (2023.02)</w:t>
        <w:br/>
        <w:t>- 주요과목: 웹프로그래밍, 자료구조, 데이터베이스, 소프트웨어공학</w:t>
      </w:r>
    </w:p>
    <w:p>
      <w:pPr>
        <w:pStyle w:val="Heading1"/>
      </w:pPr>
      <w:r>
        <w:t>자격증 및 수료</w:t>
      </w:r>
    </w:p>
    <w:p>
      <w:r>
        <w:t>- 정보처리기사 (필기 합격 / 실기 준비 중)</w:t>
        <w:br/>
        <w:t>- 멀티캠퍼스 프론트엔드 부트캠프 수료 (2024.03)</w:t>
        <w:br/>
        <w:t xml:space="preserve">  - 웹표준, 웹접근성, 반응형 UI, 프로젝트 기반 실습 포함</w:t>
      </w:r>
    </w:p>
    <w:p>
      <w:pPr>
        <w:pStyle w:val="Heading1"/>
      </w:pPr>
      <w:r>
        <w:t>자기소개 (요약형)</w:t>
      </w:r>
    </w:p>
    <w:p>
      <w:r>
        <w:t>사용자 중심의 UI/UX 구현에 집중하는 프론트엔드 개발자입니다. 작은 요소 하나에도 맥락을 이해하고 코드를 작성하려 노력하며, 사용자의 경험을 개선하기 위한 설계와 테스트를 즐깁니다. 팀과의 협업을 중요시하며, 문제 해결에 있어 적극적으로 피드백을 주고받는 것을 지향합니다.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