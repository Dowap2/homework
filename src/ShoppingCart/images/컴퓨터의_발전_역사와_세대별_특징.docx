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컴퓨터의 발전 역사와 세대별 특징</w:t>
      </w:r>
    </w:p>
    <w:p>
      <w:pPr>
        <w:jc w:val="both"/>
      </w:pPr>
      <w:r>
        <w:t>컴퓨터는 지금 우리가 쓰는 것처럼 작고 빠른 형태가 되기까지 정말 많은 변화를 겪었어. 이 발전 과정을 보면 컴퓨터가 점점 더 똑똑해지고, 효율적으로 변해왔다는 걸 알 수 있어. 이제 컴퓨터가 어떻게 발전해왔는지 간단하게 정리해볼게.</w:t>
      </w:r>
    </w:p>
    <w:p>
      <w:pPr>
        <w:jc w:val="both"/>
      </w:pPr>
      <w:r>
        <w:t>1세대 컴퓨터 (1940년대 후반 ~ 1950년대 중반)</w:t>
        <w:br/>
        <w:t>: 진공관을 사용했던 시절이야. 엄청 크고 무거웠고, 열도 많이 나서 관리하기 힘들었어. 프로그래밍도 기계어로 해야 했고, 속도도 지금에 비하면 정말 느렸지. 하지만 이때부터 본격적으로 계산 작업을 자동으로 처리할 수 있게 되었어.</w:t>
      </w:r>
    </w:p>
    <w:p>
      <w:pPr>
        <w:jc w:val="both"/>
      </w:pPr>
      <w:r>
        <w:t>2세대 컴퓨터 (1950년대 중반 ~ 1960년대 초반)</w:t>
        <w:br/>
        <w:t>: 이젠 진공관 대신 트랜지스터를 사용하기 시작했어. 덕분에 크기도 작아지고 전력 소모도 줄었지. 속도도 훨씬 빨라졌고, 프로그래밍 언어도 어셈블리어나 간단한 고급 언어를 쓰기 시작했어. 이전보다 훨씬 실용적인 컴퓨터였던 거지.</w:t>
      </w:r>
    </w:p>
    <w:p>
      <w:pPr>
        <w:jc w:val="both"/>
      </w:pPr>
      <w:r>
        <w:t>3세대 컴퓨터 (1960년대 중반 ~ 1970년대 초반)</w:t>
        <w:br/>
        <w:t>: 이때부터는 집적회로(IC)를 사용하게 됐어. 컴퓨터가 더 작아지고 성능은 높아졌지. 다중 프로그래밍도 가능해지고, 운영체제라는 개념도 도입됐어. 여러 사람이 동시에 사용하는 것도 가능해졌고, 비즈니스에도 본격적으로 쓰이기 시작했어.</w:t>
      </w:r>
    </w:p>
    <w:p>
      <w:pPr>
        <w:jc w:val="both"/>
      </w:pPr>
      <w:r>
        <w:t>4세대 컴퓨터 (1970년대 초반 ~ 현재)</w:t>
        <w:br/>
        <w:t>: 이젠 마이크로프로세서가 등장하면서 우리가 흔히 아는 PC가 나왔어. 크기는 더 작아지고, 속도는 훨씬 빨라졌고, 저장 용량도 크게 늘어났지. 개인이 컴퓨터를 갖고 사용하는 시대가 열린 거야. 그래픽도 발전하고, 네트워크 연결도 가능해졌어.</w:t>
      </w:r>
    </w:p>
    <w:p>
      <w:pPr>
        <w:jc w:val="both"/>
      </w:pPr>
      <w:r>
        <w:t>5세대 컴퓨터 (현재 ~ 미래)</w:t>
        <w:br/>
        <w:t>: 지금 우리가 쓰는 컴퓨터는 인공지능, 음성 인식, 머신러닝 같은 기술이 적용된 형태야. 데이터를 스스로 학습하고, 판단할 수 있는 수준까지 왔지. 앞으로는 더 사람처럼 사고하고 행동할 수 있는 컴퓨터가 될지도 몰라. 진짜 똑똑해진 거지.</w:t>
      </w:r>
    </w:p>
    <w:p>
      <w:pPr>
        <w:jc w:val="both"/>
      </w:pPr>
      <w:r>
        <w:t>이렇게 보면 컴퓨터는 하드웨어도, 소프트웨어도 점점 발전하면서 우리 삶 속으로 깊숙이 들어온 거야. 지금도 계속 발전하고 있으니까 앞으로가 더 기대돼!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